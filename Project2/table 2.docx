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152"/>
        <w:gridCol w:w="576"/>
        <w:gridCol w:w="1728"/>
        <w:gridCol w:w="576"/>
        <w:gridCol w:w="1152"/>
        <w:gridCol w:w="1728"/>
      </w:tblGrid>
      <w:tr w:rsidR="00A0170C" w14:paraId="6E9DBBBC" w14:textId="77777777" w:rsidTr="00A0170C">
        <w:trPr>
          <w:gridAfter w:val="3"/>
          <w:wAfter w:w="3456" w:type="dxa"/>
        </w:trPr>
        <w:tc>
          <w:tcPr>
            <w:tcW w:w="1728" w:type="dxa"/>
          </w:tcPr>
          <w:p w14:paraId="5F7C184D" w14:textId="17E36A7B" w:rsidR="00A0170C" w:rsidRDefault="00A0170C">
            <w:bookmarkStart w:id="0" w:name="_Hlk134043612"/>
            <w:r>
              <w:t>Win %</w:t>
            </w:r>
          </w:p>
        </w:tc>
        <w:tc>
          <w:tcPr>
            <w:tcW w:w="1728" w:type="dxa"/>
            <w:gridSpan w:val="2"/>
          </w:tcPr>
          <w:p w14:paraId="36BD1DB0" w14:textId="07626A6A" w:rsidR="00A0170C" w:rsidRDefault="00A0170C">
            <w:r>
              <w:t>Loss %</w:t>
            </w:r>
          </w:p>
        </w:tc>
        <w:tc>
          <w:tcPr>
            <w:tcW w:w="1728" w:type="dxa"/>
          </w:tcPr>
          <w:p w14:paraId="1028A901" w14:textId="1EF8107F" w:rsidR="00A0170C" w:rsidRDefault="00A0170C">
            <w:r>
              <w:t>Tie %</w:t>
            </w:r>
          </w:p>
        </w:tc>
      </w:tr>
      <w:tr w:rsidR="00A0170C" w14:paraId="39049F44" w14:textId="77777777" w:rsidTr="00A0170C">
        <w:trPr>
          <w:gridAfter w:val="3"/>
          <w:wAfter w:w="3456" w:type="dxa"/>
        </w:trPr>
        <w:tc>
          <w:tcPr>
            <w:tcW w:w="1728" w:type="dxa"/>
          </w:tcPr>
          <w:p w14:paraId="3438143B" w14:textId="76308BE0" w:rsidR="00A0170C" w:rsidRDefault="00A0170C">
            <w:r>
              <w:t>51.65</w:t>
            </w:r>
          </w:p>
        </w:tc>
        <w:tc>
          <w:tcPr>
            <w:tcW w:w="1728" w:type="dxa"/>
            <w:gridSpan w:val="2"/>
          </w:tcPr>
          <w:p w14:paraId="666CFBDD" w14:textId="3D2485F1" w:rsidR="00A0170C" w:rsidRDefault="00A0170C">
            <w:r>
              <w:t>26.8</w:t>
            </w:r>
          </w:p>
        </w:tc>
        <w:tc>
          <w:tcPr>
            <w:tcW w:w="1728" w:type="dxa"/>
          </w:tcPr>
          <w:p w14:paraId="7E0744B8" w14:textId="74B1C762" w:rsidR="00A0170C" w:rsidRDefault="00A0170C">
            <w:r>
              <w:t>21.6</w:t>
            </w:r>
          </w:p>
        </w:tc>
      </w:tr>
      <w:bookmarkEnd w:id="0"/>
      <w:tr w:rsidR="00A0170C" w14:paraId="56B8DA58" w14:textId="77777777" w:rsidTr="00A0170C">
        <w:trPr>
          <w:gridAfter w:val="4"/>
          <w:wAfter w:w="5184" w:type="dxa"/>
        </w:trPr>
        <w:tc>
          <w:tcPr>
            <w:tcW w:w="1728" w:type="dxa"/>
          </w:tcPr>
          <w:p w14:paraId="35D0396F" w14:textId="47413845" w:rsidR="00A0170C" w:rsidRDefault="00A0170C"/>
        </w:tc>
        <w:tc>
          <w:tcPr>
            <w:tcW w:w="1728" w:type="dxa"/>
            <w:gridSpan w:val="2"/>
          </w:tcPr>
          <w:p w14:paraId="103830E7" w14:textId="23BA905E" w:rsidR="00A0170C" w:rsidRDefault="00A0170C"/>
        </w:tc>
      </w:tr>
      <w:tr w:rsidR="00A0170C" w14:paraId="5076EE8B" w14:textId="77777777" w:rsidTr="00A0170C">
        <w:trPr>
          <w:gridAfter w:val="4"/>
          <w:wAfter w:w="5184" w:type="dxa"/>
        </w:trPr>
        <w:tc>
          <w:tcPr>
            <w:tcW w:w="1728" w:type="dxa"/>
          </w:tcPr>
          <w:p w14:paraId="3951FB08" w14:textId="599312DD" w:rsidR="00A0170C" w:rsidRDefault="00A0170C"/>
        </w:tc>
        <w:tc>
          <w:tcPr>
            <w:tcW w:w="1728" w:type="dxa"/>
            <w:gridSpan w:val="2"/>
          </w:tcPr>
          <w:p w14:paraId="1918335B" w14:textId="18C1B03F" w:rsidR="00A0170C" w:rsidRDefault="00A0170C"/>
        </w:tc>
      </w:tr>
      <w:tr w:rsidR="00A0170C" w14:paraId="03015DB1" w14:textId="77777777" w:rsidTr="00A0170C">
        <w:trPr>
          <w:gridAfter w:val="4"/>
          <w:wAfter w:w="5184" w:type="dxa"/>
        </w:trPr>
        <w:tc>
          <w:tcPr>
            <w:tcW w:w="1728" w:type="dxa"/>
          </w:tcPr>
          <w:p w14:paraId="52C0434F" w14:textId="07F94ADE" w:rsidR="00A0170C" w:rsidRDefault="00A0170C"/>
        </w:tc>
        <w:tc>
          <w:tcPr>
            <w:tcW w:w="1728" w:type="dxa"/>
            <w:gridSpan w:val="2"/>
          </w:tcPr>
          <w:p w14:paraId="34E2FC9A" w14:textId="5C2B661D" w:rsidR="00A0170C" w:rsidRDefault="00A0170C"/>
        </w:tc>
      </w:tr>
      <w:tr w:rsidR="00A0170C" w14:paraId="4476F15A" w14:textId="77777777" w:rsidTr="00A0170C">
        <w:trPr>
          <w:gridAfter w:val="4"/>
          <w:wAfter w:w="5184" w:type="dxa"/>
        </w:trPr>
        <w:tc>
          <w:tcPr>
            <w:tcW w:w="1728" w:type="dxa"/>
          </w:tcPr>
          <w:p w14:paraId="6FFF97B7" w14:textId="07021D15" w:rsidR="00A0170C" w:rsidRDefault="00A0170C"/>
        </w:tc>
        <w:tc>
          <w:tcPr>
            <w:tcW w:w="1728" w:type="dxa"/>
            <w:gridSpan w:val="2"/>
          </w:tcPr>
          <w:p w14:paraId="3B6C4A9B" w14:textId="47AE5BBC" w:rsidR="00A0170C" w:rsidRDefault="00A0170C"/>
        </w:tc>
      </w:tr>
      <w:tr w:rsidR="00A0170C" w14:paraId="6800C7F1" w14:textId="77777777" w:rsidTr="00A0170C">
        <w:trPr>
          <w:gridAfter w:val="4"/>
          <w:wAfter w:w="5184" w:type="dxa"/>
        </w:trPr>
        <w:tc>
          <w:tcPr>
            <w:tcW w:w="1728" w:type="dxa"/>
          </w:tcPr>
          <w:p w14:paraId="2206B61C" w14:textId="0B3A3841" w:rsidR="00A0170C" w:rsidRDefault="00A0170C"/>
        </w:tc>
        <w:tc>
          <w:tcPr>
            <w:tcW w:w="1728" w:type="dxa"/>
            <w:gridSpan w:val="2"/>
          </w:tcPr>
          <w:p w14:paraId="7685043E" w14:textId="6C04B254" w:rsidR="00A0170C" w:rsidRDefault="00A0170C"/>
        </w:tc>
      </w:tr>
      <w:tr w:rsidR="00A0170C" w14:paraId="35E5BE46" w14:textId="77777777" w:rsidTr="00A0170C">
        <w:trPr>
          <w:gridAfter w:val="4"/>
          <w:wAfter w:w="5184" w:type="dxa"/>
        </w:trPr>
        <w:tc>
          <w:tcPr>
            <w:tcW w:w="1728" w:type="dxa"/>
          </w:tcPr>
          <w:p w14:paraId="2FCD00F5" w14:textId="56FF25A8" w:rsidR="00A0170C" w:rsidRDefault="00A0170C"/>
        </w:tc>
        <w:tc>
          <w:tcPr>
            <w:tcW w:w="1728" w:type="dxa"/>
            <w:gridSpan w:val="2"/>
          </w:tcPr>
          <w:p w14:paraId="66AA7F62" w14:textId="0786BCA1" w:rsidR="00A0170C" w:rsidRDefault="00A0170C"/>
        </w:tc>
      </w:tr>
      <w:tr w:rsidR="00A0170C" w14:paraId="1B5C540B" w14:textId="77777777" w:rsidTr="00A0170C">
        <w:tc>
          <w:tcPr>
            <w:tcW w:w="1728" w:type="dxa"/>
          </w:tcPr>
          <w:p w14:paraId="49C15DF1" w14:textId="28E97F67" w:rsidR="00A0170C" w:rsidRDefault="00A0170C"/>
        </w:tc>
        <w:tc>
          <w:tcPr>
            <w:tcW w:w="1728" w:type="dxa"/>
            <w:gridSpan w:val="2"/>
          </w:tcPr>
          <w:p w14:paraId="1A3DD094" w14:textId="0AE25BD4" w:rsidR="00A0170C" w:rsidRDefault="00A0170C"/>
        </w:tc>
        <w:tc>
          <w:tcPr>
            <w:tcW w:w="1728" w:type="dxa"/>
          </w:tcPr>
          <w:p w14:paraId="50777211" w14:textId="6E31E31A" w:rsidR="00A0170C" w:rsidRDefault="00A0170C"/>
        </w:tc>
        <w:tc>
          <w:tcPr>
            <w:tcW w:w="1728" w:type="dxa"/>
            <w:gridSpan w:val="2"/>
          </w:tcPr>
          <w:p w14:paraId="115FC7C7" w14:textId="3243CD90" w:rsidR="00A0170C" w:rsidRDefault="00A0170C"/>
        </w:tc>
        <w:tc>
          <w:tcPr>
            <w:tcW w:w="1728" w:type="dxa"/>
          </w:tcPr>
          <w:p w14:paraId="227FC95A" w14:textId="6699B864" w:rsidR="00A0170C" w:rsidRDefault="00A0170C"/>
        </w:tc>
      </w:tr>
      <w:tr w:rsidR="00A0170C" w14:paraId="0849392F" w14:textId="77777777" w:rsidTr="00A0170C">
        <w:tc>
          <w:tcPr>
            <w:tcW w:w="1728" w:type="dxa"/>
          </w:tcPr>
          <w:p w14:paraId="4010F560" w14:textId="478EB2C2" w:rsidR="00A0170C" w:rsidRDefault="00A0170C"/>
        </w:tc>
        <w:tc>
          <w:tcPr>
            <w:tcW w:w="1728" w:type="dxa"/>
            <w:gridSpan w:val="2"/>
          </w:tcPr>
          <w:p w14:paraId="65A2335F" w14:textId="2F64C2B7" w:rsidR="00A0170C" w:rsidRDefault="00A0170C"/>
        </w:tc>
        <w:tc>
          <w:tcPr>
            <w:tcW w:w="1728" w:type="dxa"/>
          </w:tcPr>
          <w:p w14:paraId="1A99B900" w14:textId="453F7B2A" w:rsidR="00A0170C" w:rsidRDefault="00A0170C"/>
        </w:tc>
        <w:tc>
          <w:tcPr>
            <w:tcW w:w="1728" w:type="dxa"/>
            <w:gridSpan w:val="2"/>
          </w:tcPr>
          <w:p w14:paraId="165B07A6" w14:textId="6585489C" w:rsidR="00A0170C" w:rsidRDefault="00A0170C"/>
        </w:tc>
        <w:tc>
          <w:tcPr>
            <w:tcW w:w="1728" w:type="dxa"/>
          </w:tcPr>
          <w:p w14:paraId="3D412C31" w14:textId="20C94C6A" w:rsidR="00A0170C" w:rsidRDefault="00A0170C"/>
        </w:tc>
      </w:tr>
      <w:tr w:rsidR="00A0170C" w14:paraId="5252EF03" w14:textId="77777777" w:rsidTr="00A0170C">
        <w:tc>
          <w:tcPr>
            <w:tcW w:w="1728" w:type="dxa"/>
          </w:tcPr>
          <w:p w14:paraId="7C236A55" w14:textId="4B2EEADA" w:rsidR="00A0170C" w:rsidRDefault="00A0170C"/>
        </w:tc>
        <w:tc>
          <w:tcPr>
            <w:tcW w:w="1728" w:type="dxa"/>
            <w:gridSpan w:val="2"/>
          </w:tcPr>
          <w:p w14:paraId="75B329CC" w14:textId="2EC809DB" w:rsidR="00A0170C" w:rsidRDefault="00A0170C"/>
        </w:tc>
        <w:tc>
          <w:tcPr>
            <w:tcW w:w="1728" w:type="dxa"/>
          </w:tcPr>
          <w:p w14:paraId="75577F1A" w14:textId="48D85880" w:rsidR="00A0170C" w:rsidRDefault="00A0170C"/>
        </w:tc>
        <w:tc>
          <w:tcPr>
            <w:tcW w:w="1728" w:type="dxa"/>
            <w:gridSpan w:val="2"/>
          </w:tcPr>
          <w:p w14:paraId="38B3FC5C" w14:textId="084B390D" w:rsidR="00A0170C" w:rsidRDefault="00A0170C"/>
        </w:tc>
        <w:tc>
          <w:tcPr>
            <w:tcW w:w="1728" w:type="dxa"/>
          </w:tcPr>
          <w:p w14:paraId="6BE52F42" w14:textId="486C92DE" w:rsidR="00A0170C" w:rsidRDefault="00A0170C"/>
        </w:tc>
      </w:tr>
      <w:tr w:rsidR="00A0170C" w14:paraId="5A9F40B7" w14:textId="77777777" w:rsidTr="00A0170C">
        <w:tc>
          <w:tcPr>
            <w:tcW w:w="1728" w:type="dxa"/>
          </w:tcPr>
          <w:p w14:paraId="52A81FA1" w14:textId="4E25D42C" w:rsidR="00A0170C" w:rsidRDefault="00A0170C"/>
        </w:tc>
        <w:tc>
          <w:tcPr>
            <w:tcW w:w="1728" w:type="dxa"/>
            <w:gridSpan w:val="2"/>
          </w:tcPr>
          <w:p w14:paraId="16D23FA7" w14:textId="49A15AD1" w:rsidR="00A0170C" w:rsidRDefault="00A0170C"/>
        </w:tc>
        <w:tc>
          <w:tcPr>
            <w:tcW w:w="1728" w:type="dxa"/>
          </w:tcPr>
          <w:p w14:paraId="1AE0AD2E" w14:textId="71EA6E96" w:rsidR="00A0170C" w:rsidRDefault="00A0170C"/>
        </w:tc>
        <w:tc>
          <w:tcPr>
            <w:tcW w:w="1728" w:type="dxa"/>
            <w:gridSpan w:val="2"/>
          </w:tcPr>
          <w:p w14:paraId="38608A70" w14:textId="7EE9FF0C" w:rsidR="00A0170C" w:rsidRDefault="00A0170C"/>
        </w:tc>
        <w:tc>
          <w:tcPr>
            <w:tcW w:w="1728" w:type="dxa"/>
          </w:tcPr>
          <w:p w14:paraId="6AABC486" w14:textId="61F4944B" w:rsidR="00A0170C" w:rsidRDefault="00A0170C"/>
        </w:tc>
      </w:tr>
      <w:tr w:rsidR="00A0170C" w14:paraId="6C735F5E" w14:textId="77777777" w:rsidTr="00A0170C">
        <w:tc>
          <w:tcPr>
            <w:tcW w:w="1728" w:type="dxa"/>
          </w:tcPr>
          <w:p w14:paraId="2A8285DF" w14:textId="515CBF6F" w:rsidR="00A0170C" w:rsidRDefault="00A0170C"/>
        </w:tc>
        <w:tc>
          <w:tcPr>
            <w:tcW w:w="1728" w:type="dxa"/>
            <w:gridSpan w:val="2"/>
          </w:tcPr>
          <w:p w14:paraId="6C568A3C" w14:textId="538C887B" w:rsidR="00A0170C" w:rsidRDefault="00A0170C"/>
        </w:tc>
        <w:tc>
          <w:tcPr>
            <w:tcW w:w="1728" w:type="dxa"/>
          </w:tcPr>
          <w:p w14:paraId="4F0211E9" w14:textId="448F9679" w:rsidR="00A0170C" w:rsidRDefault="00A0170C"/>
        </w:tc>
        <w:tc>
          <w:tcPr>
            <w:tcW w:w="1728" w:type="dxa"/>
            <w:gridSpan w:val="2"/>
          </w:tcPr>
          <w:p w14:paraId="1D760A10" w14:textId="4C506DC2" w:rsidR="00A0170C" w:rsidRDefault="00A0170C"/>
        </w:tc>
        <w:tc>
          <w:tcPr>
            <w:tcW w:w="1728" w:type="dxa"/>
          </w:tcPr>
          <w:p w14:paraId="546CC94D" w14:textId="1C498A6E" w:rsidR="00A0170C" w:rsidRDefault="00A0170C"/>
        </w:tc>
      </w:tr>
      <w:tr w:rsidR="00A0170C" w14:paraId="281AB119" w14:textId="77777777" w:rsidTr="00A0170C">
        <w:tc>
          <w:tcPr>
            <w:tcW w:w="1728" w:type="dxa"/>
          </w:tcPr>
          <w:p w14:paraId="211E9588" w14:textId="0A5FCB72" w:rsidR="00A0170C" w:rsidRDefault="00A0170C"/>
        </w:tc>
        <w:tc>
          <w:tcPr>
            <w:tcW w:w="1728" w:type="dxa"/>
            <w:gridSpan w:val="2"/>
          </w:tcPr>
          <w:p w14:paraId="2D5B49F7" w14:textId="62CDC086" w:rsidR="00A0170C" w:rsidRDefault="00A0170C"/>
        </w:tc>
        <w:tc>
          <w:tcPr>
            <w:tcW w:w="1728" w:type="dxa"/>
          </w:tcPr>
          <w:p w14:paraId="22314E1E" w14:textId="2DA9B692" w:rsidR="00A0170C" w:rsidRDefault="00A0170C"/>
        </w:tc>
        <w:tc>
          <w:tcPr>
            <w:tcW w:w="1728" w:type="dxa"/>
            <w:gridSpan w:val="2"/>
          </w:tcPr>
          <w:p w14:paraId="588E9004" w14:textId="30A46454" w:rsidR="00A0170C" w:rsidRDefault="00A0170C"/>
        </w:tc>
        <w:tc>
          <w:tcPr>
            <w:tcW w:w="1728" w:type="dxa"/>
          </w:tcPr>
          <w:p w14:paraId="7037CF5A" w14:textId="6E28DC9D" w:rsidR="00A0170C" w:rsidRDefault="00A0170C"/>
        </w:tc>
      </w:tr>
      <w:tr w:rsidR="00A0170C" w14:paraId="69895B15" w14:textId="77777777" w:rsidTr="00A0170C">
        <w:tc>
          <w:tcPr>
            <w:tcW w:w="1728" w:type="dxa"/>
          </w:tcPr>
          <w:p w14:paraId="2308DA3C" w14:textId="49B11405" w:rsidR="00A0170C" w:rsidRDefault="00A0170C"/>
        </w:tc>
        <w:tc>
          <w:tcPr>
            <w:tcW w:w="1728" w:type="dxa"/>
            <w:gridSpan w:val="2"/>
          </w:tcPr>
          <w:p w14:paraId="25A8F495" w14:textId="214E08B7" w:rsidR="00A0170C" w:rsidRDefault="00A0170C"/>
        </w:tc>
        <w:tc>
          <w:tcPr>
            <w:tcW w:w="1728" w:type="dxa"/>
          </w:tcPr>
          <w:p w14:paraId="5DBBC83A" w14:textId="57137A77" w:rsidR="00A0170C" w:rsidRDefault="00A0170C"/>
        </w:tc>
        <w:tc>
          <w:tcPr>
            <w:tcW w:w="1728" w:type="dxa"/>
            <w:gridSpan w:val="2"/>
          </w:tcPr>
          <w:p w14:paraId="07FD3995" w14:textId="33336E19" w:rsidR="00A0170C" w:rsidRDefault="00A0170C"/>
        </w:tc>
        <w:tc>
          <w:tcPr>
            <w:tcW w:w="1728" w:type="dxa"/>
          </w:tcPr>
          <w:p w14:paraId="1896BACF" w14:textId="180C8412" w:rsidR="00A0170C" w:rsidRDefault="00A0170C"/>
        </w:tc>
      </w:tr>
      <w:tr w:rsidR="00A0170C" w14:paraId="67CFAEDB" w14:textId="77777777" w:rsidTr="00A0170C">
        <w:tc>
          <w:tcPr>
            <w:tcW w:w="1728" w:type="dxa"/>
          </w:tcPr>
          <w:p w14:paraId="55782432" w14:textId="3DF132A1" w:rsidR="00A0170C" w:rsidRDefault="00A0170C"/>
        </w:tc>
        <w:tc>
          <w:tcPr>
            <w:tcW w:w="1728" w:type="dxa"/>
            <w:gridSpan w:val="2"/>
          </w:tcPr>
          <w:p w14:paraId="7D117DC2" w14:textId="2056D334" w:rsidR="00A0170C" w:rsidRDefault="00A0170C"/>
        </w:tc>
        <w:tc>
          <w:tcPr>
            <w:tcW w:w="1728" w:type="dxa"/>
          </w:tcPr>
          <w:p w14:paraId="23127563" w14:textId="32C73C08" w:rsidR="00A0170C" w:rsidRDefault="00A0170C"/>
        </w:tc>
        <w:tc>
          <w:tcPr>
            <w:tcW w:w="1728" w:type="dxa"/>
            <w:gridSpan w:val="2"/>
          </w:tcPr>
          <w:p w14:paraId="162E1ED3" w14:textId="77C745A1" w:rsidR="00A0170C" w:rsidRDefault="00A0170C"/>
        </w:tc>
        <w:tc>
          <w:tcPr>
            <w:tcW w:w="1728" w:type="dxa"/>
          </w:tcPr>
          <w:p w14:paraId="02613F8D" w14:textId="2959DEDB" w:rsidR="00A0170C" w:rsidRDefault="00A0170C"/>
        </w:tc>
      </w:tr>
      <w:tr w:rsidR="00A0170C" w14:paraId="3C0003CD" w14:textId="77777777" w:rsidTr="00A0170C">
        <w:tc>
          <w:tcPr>
            <w:tcW w:w="2880" w:type="dxa"/>
            <w:gridSpan w:val="2"/>
          </w:tcPr>
          <w:p w14:paraId="2573EEF7" w14:textId="6D51DA53" w:rsidR="00A0170C" w:rsidRDefault="00A0170C"/>
        </w:tc>
        <w:tc>
          <w:tcPr>
            <w:tcW w:w="2880" w:type="dxa"/>
            <w:gridSpan w:val="3"/>
          </w:tcPr>
          <w:p w14:paraId="6BA33752" w14:textId="76928053" w:rsidR="00A0170C" w:rsidRDefault="00A0170C"/>
        </w:tc>
        <w:tc>
          <w:tcPr>
            <w:tcW w:w="2880" w:type="dxa"/>
            <w:gridSpan w:val="2"/>
          </w:tcPr>
          <w:p w14:paraId="6F8E2A77" w14:textId="693021ED" w:rsidR="00A0170C" w:rsidRDefault="00A0170C"/>
        </w:tc>
      </w:tr>
    </w:tbl>
    <w:p w14:paraId="679EB0F4" w14:textId="77777777" w:rsidR="00AB15D2" w:rsidRDefault="00AB15D2"/>
    <w:sectPr w:rsidR="00AB15D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10046464">
    <w:abstractNumId w:val="8"/>
  </w:num>
  <w:num w:numId="2" w16cid:durableId="185218749">
    <w:abstractNumId w:val="6"/>
  </w:num>
  <w:num w:numId="3" w16cid:durableId="501553781">
    <w:abstractNumId w:val="5"/>
  </w:num>
  <w:num w:numId="4" w16cid:durableId="638346822">
    <w:abstractNumId w:val="4"/>
  </w:num>
  <w:num w:numId="5" w16cid:durableId="1529297295">
    <w:abstractNumId w:val="7"/>
  </w:num>
  <w:num w:numId="6" w16cid:durableId="2071343449">
    <w:abstractNumId w:val="3"/>
  </w:num>
  <w:num w:numId="7" w16cid:durableId="1494639198">
    <w:abstractNumId w:val="2"/>
  </w:num>
  <w:num w:numId="8" w16cid:durableId="974989655">
    <w:abstractNumId w:val="1"/>
  </w:num>
  <w:num w:numId="9" w16cid:durableId="55863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0170C"/>
    <w:rsid w:val="00AA1D8D"/>
    <w:rsid w:val="00AB15D2"/>
    <w:rsid w:val="00B1614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25BD89"/>
  <w14:defaultImageDpi w14:val="300"/>
  <w15:docId w15:val="{53CE0339-21D9-45D9-B240-FB8E97EF0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Andres Gomez</cp:lastModifiedBy>
  <cp:revision>2</cp:revision>
  <dcterms:created xsi:type="dcterms:W3CDTF">2013-12-23T23:15:00Z</dcterms:created>
  <dcterms:modified xsi:type="dcterms:W3CDTF">2023-05-04T03:00:00Z</dcterms:modified>
  <cp:category/>
</cp:coreProperties>
</file>